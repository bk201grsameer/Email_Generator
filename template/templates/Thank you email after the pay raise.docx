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(name),</w:t>
        <w:br/>
        <w:t>Thank you for the recent support you have shown me. I have expressed this to you in person, but I want to put it in writing too.</w:t>
        <w:br/>
        <w:t>(Insert details on what your boss has done to help)</w:t>
        <w:br/>
        <w:t>I'll repay your support by continuing to contribute as much as I can to the company.</w:t>
        <w:br/>
        <w:t>Thanks again; it's much appreciated,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