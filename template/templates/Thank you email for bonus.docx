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I wanted to thank you all for my internship. I have enjoyed every minute and learned a tremendous amount from all of you about working in an exciting and successful organization.</w:t>
        <w:br/>
        <w:t>I'm looking forward to future challenges. I'd love to stay in touch with you, so please email me if you'd like my contact details.</w:t>
        <w:br/>
        <w:t>I wish you all well for the future, and thank you once again for my internship.</w:t>
        <w:br/>
        <w:t>Thanks again; it's much appreciated,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