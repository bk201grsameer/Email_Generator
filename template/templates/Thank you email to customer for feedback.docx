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It was great to meet you recently and learn about what you do. First, I wanted to thank you for your advice and guidance. It's been instrumental in helping me deal with some of the challenges I have faced at work.</w:t>
        <w:br/>
        <w:t>It's great to know someone has your back, and I hope to repay the favor at some point in the future.</w:t>
        <w:br/>
        <w:t>Let's stay connected!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