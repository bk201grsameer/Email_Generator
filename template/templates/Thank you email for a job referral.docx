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HR Team,</w:t>
        <w:br/>
        <w:t>I'd like to thank you for the opportunity to apply for the role of (position).</w:t>
        <w:br/>
        <w:t>While I was unsuccessful on this occasion, I'm still excited about the opportunity to work with you. For example, suppose you can spare some time to let me know why my application was unsuccessful. In that case, this will help me improve future applications.</w:t>
        <w:br/>
        <w:t>While I was unsuccessful on this occasion, I'm still excited about the opportunity to work with you. For example, suppose you can spare some time to let me know why my application was unsuccessful. In that case, this will help me improve future applications.</w:t>
        <w:br/>
        <w:t>Don't hesitate to contact me via email or give me a call if you would like to.</w:t>
        <w:br/>
        <w:t>Yours faithfully,</w:t>
        <w:br/>
        <w:t>(Your name)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