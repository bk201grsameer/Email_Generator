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I wanted to say thank you for taking the time to meet me. It was great to learn a little more about you and what you are looking for.</w:t>
        <w:br/>
        <w:t>We made significant progress, and I would love the chance to meet and discuss things further. Would you like to suggest a date?</w:t>
        <w:br/>
        <w:t>I look forward to hearing from you,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