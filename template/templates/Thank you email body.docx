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(name),</w:t>
        <w:br/>
        <w:t>I wanted to express my thanks for the recent interview. I really enjoyed our discussions and learning about the exciting opportunity at (insert company name).</w:t>
        <w:br/>
        <w:t>I understand that you are interviewing other candidates and will wait to hear of progress in the process. If you require any additional information, please don't hesitate to contact me at any point.</w:t>
        <w:br/>
        <w:t>Thank you once again for the interview opportunity.</w:t>
        <w:br/>
        <w:t>Kind regards,</w:t>
        <w:br/>
        <w:t>(Your name)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