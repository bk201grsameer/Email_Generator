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Hi (Recipient's name),</w:t>
        <w:br/>
        <w:t>We've reached the end of our project, and I wanted to say thank you for making this collaboration a huge success.</w:t>
        <w:br/>
        <w:t>(Include details about what they did here.)</w:t>
        <w:br/>
        <w:t>I'm looking forward to working with you on future projects. If you want to stay in touch, you can contact me at (insert details).</w:t>
        <w:br/>
        <w:t>Until the next time, thanks again!</w:t>
        <w:br/>
        <w:t>(Your name)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