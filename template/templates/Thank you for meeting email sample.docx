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I have received your email and have read it with interest. I wanted to say thank you for your valuable feedback.</w:t>
        <w:br/>
        <w:t>The points you raise are all valid and relevant. Your feedback will help me to… (whatever it will help with!).</w:t>
        <w:br/>
        <w:t>If you have further comments, please feel free to message me on (insert contact details).</w:t>
        <w:br/>
        <w:t>If I have any questions or require further clarification, I'll be in touch.</w:t>
        <w:br/>
        <w:t>Many thanks,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