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(Name),</w:t>
        <w:br/>
        <w:t>Now that the deal is done, I just wanted to say thanks for being so professional through our negotiations. While discussions such as this are always a challenge, it was a lot of fun, and I hope you're as happy with the outcome as we are.</w:t>
        <w:br/>
        <w:t>All of us at (company name) can't wait to start working with you.</w:t>
        <w:br/>
        <w:t>Thanks again,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