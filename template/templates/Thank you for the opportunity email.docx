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(name),</w:t>
        <w:br/>
        <w:t>I just wanted to reach out and say thank you for everything that you have done for me. It's appreciated and means a lot.</w:t>
        <w:br/>
        <w:t>I value your kind words and actions and just wanted to let you know.</w:t>
        <w:br/>
        <w:t>Thanks again,</w:t>
        <w:br/>
        <w:t>(Your name)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