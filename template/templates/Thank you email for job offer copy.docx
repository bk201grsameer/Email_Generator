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(name),</w:t>
        <w:br/>
        <w:t>I just wanted to write and say thank you for completing a reference for me. I'm delighted to say that I've been offered the job and will start soon.</w:t>
        <w:br/>
        <w:t>I'm sure that your kind words and contribution had a positive impact. I wanted to thank you once again for your help personally.</w:t>
        <w:br/>
        <w:t>If I can ever help you, please let me know.</w:t>
        <w:br/>
        <w:t>Speak soon,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