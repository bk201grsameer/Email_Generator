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(Name),</w:t>
        <w:br/>
        <w:t>Just wanted to say thanks for your help with (insert details). I couldn't have done it without your help.</w:t>
        <w:br/>
        <w:t>If I can ever help you in any way, let me know!</w:t>
        <w:br/>
        <w:t>Thanks for everything.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