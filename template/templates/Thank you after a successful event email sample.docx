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 (Recipient's name),</w:t>
        <w:br/>
        <w:t>Thank you for your recent update on (whatever it's about).</w:t>
        <w:br/>
        <w:t>I'll review your update and reply if I have any questions.</w:t>
        <w:br/>
        <w:t>Keep up the hard work!</w:t>
        <w:br/>
        <w:t>Many thanks,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