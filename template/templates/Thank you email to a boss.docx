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(name),</w:t>
        <w:br/>
        <w:t>Thank you for attending (event name)!</w:t>
        <w:br/>
        <w:t>All of us at (event name) hope that you enjoyed your visit and found it valuable. Please feel free to contact us if you have any feedback.</w:t>
        <w:br/>
        <w:t>We're already planning for next year's event and will be in touch as soon as we have more details. So we look forward to seeing you in 2023!</w:t>
        <w:br/>
        <w:t>Thanks again.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