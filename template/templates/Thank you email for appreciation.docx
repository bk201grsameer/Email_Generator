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</w:t>
        <w:br/>
        <w:t>I'd like to say thank you for my recent promotion. I'm excited to start the role of (position). I will repay your faith in me by performing to the fullest of my abilities.</w:t>
        <w:br/>
        <w:t>I understand you faced a difficult decision in making your appointment, and I am encouraged that I am your choice.</w:t>
        <w:br/>
        <w:t>I won't let you down.</w:t>
        <w:br/>
        <w:t>Best regards,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