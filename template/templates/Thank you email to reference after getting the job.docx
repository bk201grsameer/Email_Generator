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Thank you for your recent application for the post of (position) at (company name).</w:t>
        <w:br/>
        <w:t>We're reviewing all applications and will advise you of the next steps shortly.</w:t>
        <w:br/>
        <w:t>Thanks again for applying.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