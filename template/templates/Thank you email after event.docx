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(name),</w:t>
        <w:br/>
        <w:t>Thanks for your recommendation. It means a lot to me if someone goes out of their way to recommend me for a new job. It's a kind thing to do, and I appreciate it.</w:t>
        <w:br/>
        <w:t>If I can ever help you out, don't hesitate to ask.</w:t>
        <w:br/>
        <w:t>Thanks again,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