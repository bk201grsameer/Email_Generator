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your recent feedback. We take all feedback from our customers seriously and will be sure to provide information to the specific department.</w:t>
        <w:br/>
        <w:t>If you've raised an issue with us, we'll be back in touch to discuss it with you.</w:t>
        <w:br/>
        <w:t>Thanks for your feedback from all of us at (company name). It's appreciated.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