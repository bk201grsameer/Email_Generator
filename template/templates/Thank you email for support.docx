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I wanted to say thank you for all the work you have done to support my son/daughter this year.</w:t>
        <w:br/>
        <w:t>They have enjoyed your class and valued your effort into their learning and development. You've helped prepare them for the next steps in their education, and we're all grateful.</w:t>
        <w:br/>
        <w:t>Best wishes,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