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So, we've dismantled the stands, and everyone has left the hall. It's time to reflect on a job well done. All of us at (company name) want to say thank you for your hard work.</w:t>
        <w:br/>
        <w:t>The success of the event is all down to the hard work and dedication of our team. You played a crucial role in that, so than you.</w:t>
        <w:br/>
        <w:t>You deserve some time to relax and unwind. But don't get too comfortable; we're starting to plan the next event!</w:t>
        <w:br/>
        <w:t>Many thanks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