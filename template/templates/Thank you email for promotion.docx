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(Team),</w:t>
        <w:br/>
        <w:t>As today is my last day, I wanted to thank you all. I've enjoyed every minute of my time at (company name) and am sad to leave.</w:t>
        <w:br/>
        <w:t>I'm sure that you will continue to do incredible things, and look forward to learning about them even after I have left. Please feel free to message me back if you want to stay in touch.</w:t>
        <w:br/>
        <w:t>Thanks for the memories, and good luck for the future!</w:t>
        <w:br/>
        <w:t>(Your 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