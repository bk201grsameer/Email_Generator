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containing (company name). We read and respond to every email we receive, including comments and complaints.</w:t>
        <w:br/>
        <w:t>Someone will be in touch soon.</w:t>
        <w:br/>
        <w:t>Have a great day from all of us at (company name)!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