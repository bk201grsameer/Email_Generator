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Thanks for referring me for the (position) at (company name). I've just completed my application and hope I'll be selected for an interview.</w:t>
        <w:br/>
        <w:t>I appreciate your support and value your help in finding me a new job.</w:t>
        <w:br/>
        <w:t>I'll let you know how things progress.</w:t>
        <w:br/>
        <w:t>Cheers!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