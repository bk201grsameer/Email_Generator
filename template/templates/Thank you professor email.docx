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(Recipient's name),</w:t>
        <w:br/>
        <w:t>I wanted to reach out and say thank you for connecting me with (insert person's name).</w:t>
        <w:br/>
        <w:t>I'm already in touch with them, and we plan to meet.</w:t>
        <w:br/>
        <w:t>Your introduction was really appreciated. If I can do the same for you, please let me know.</w:t>
        <w:br/>
        <w:t>Once again, many thanks for your help arranging an introduction.</w:t>
        <w:br/>
        <w:t>Best,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