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 (name),</w:t>
        <w:br/>
        <w:t>I just wanted to say thank you for recommending me for the (position) at (company). I'm delighted to say that I've been offered the position, and I've accepted it!</w:t>
        <w:br/>
        <w:t>None of this would have been possible without your recommendation, so once again thank you.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