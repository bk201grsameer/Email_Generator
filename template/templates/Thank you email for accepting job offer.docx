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(Manager's name)</w:t>
        <w:br/>
        <w:t>I wanted to thank you personally for my recent pay rise.</w:t>
        <w:br/>
        <w:t>I understand this pay rise is in recognition of my hard work. I'll continue to contribute as much as I can to the company to repay your faith in me.</w:t>
        <w:br/>
        <w:t>Best regards,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