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(Name),</w:t>
        <w:br/>
        <w:t>I just wanted to reach out to you personally and thank you for all the support you have given me over the past few weeks and months.</w:t>
        <w:br/>
        <w:t>You've helped me to (insert details).</w:t>
        <w:br/>
        <w:t>Thanks for everything!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