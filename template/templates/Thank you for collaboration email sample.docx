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I've just received your confirmation email, and I wanted to say thank you.</w:t>
        <w:br/>
        <w:t>If any details change, please let me know. You can contact me at (insert details).</w:t>
        <w:br/>
        <w:t>I look forward to meeting you.</w:t>
        <w:br/>
        <w:t>Kind regards,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