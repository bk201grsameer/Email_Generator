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Thank you for taking the time to speak with me at the careers fair. I was really interested to learn about your organization and the opportunities there.</w:t>
        <w:br/>
        <w:t>Please feel free to email me here, and we can take the discussion further. I'm looking forward to learning more!</w:t>
        <w:br/>
        <w:t>Thanks again,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