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Thank you for attending our virtual event, (insert name) on the (date)!</w:t>
        <w:br/>
        <w:t>The event was an incredible success. We hope you enjoyed the event and managed to</w:t>
        <w:br/>
        <w:t>You can access event materials here (insert link), including (whatever they're getting).</w:t>
        <w:br/>
        <w:t>We're already in the process of planning next year's event. We'll be in touch nearer the time with details. (You may want to offer them the chance to opt out here.)</w:t>
        <w:br/>
        <w:t>If you have any comments, questions, or feedback about the event, please get in touch with me at (insert details).</w:t>
        <w:br/>
        <w:t>Thanks for making (event name) awesome!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