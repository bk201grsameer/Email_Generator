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Professor (last name),</w:t>
        <w:br/>
        <w:t>I wanted to express my thanks for everything that you have done to support me during this past academic year.</w:t>
        <w:br/>
        <w:t>You have increased my knowledge and understanding of the subject, and I wanted to say thank you.</w:t>
        <w:br/>
        <w:t>Best wishes for the future,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