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(name),</w:t>
        <w:br/>
        <w:t>Thank you for accepting our recent job offer, and welcome to the team!</w:t>
        <w:br/>
        <w:t>Over the next few weeks, we'll do everything we need to behind the scenes to get things ready for you to start. So we'll be in touch shortly with the next steps.</w:t>
        <w:br/>
        <w:t>This is the start of something exciting!</w:t>
        <w:br/>
        <w:t>(Your name)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