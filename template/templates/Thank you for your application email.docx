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(name),</w:t>
        <w:br/>
        <w:t>I would like to thank you for recognizing my contribution to (company). Your kind words mean a lot to me.</w:t>
        <w:br/>
        <w:t>I take pride in my work and the contribution I make to the team, and it's always wonderful when this is rewarded.</w:t>
        <w:br/>
        <w:t>Thank you once again for recognizing my contribution.</w:t>
        <w:br/>
        <w:t>Yours sincerely,</w:t>
        <w:br/>
        <w:t>(Your name)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