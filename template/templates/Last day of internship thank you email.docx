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(name),</w:t>
        <w:br/>
        <w:t>I just wanted to message you to say what great customer service I had received from your team.</w:t>
        <w:br/>
        <w:t>(Insert details of what happened).</w:t>
        <w:br/>
        <w:t>Whatever you're doing is working, so keep it up!</w:t>
        <w:br/>
        <w:t>See you soon,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