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Thank you for your job offer, please take this email as a formal acceptance.</w:t>
        <w:br/>
        <w:t>I'm excited to join (company name) and can't wait to get started! Please feel free to contact me if you require any additional information from me.</w:t>
        <w:br/>
        <w:t>I look forward to working with you and starting ASAP. I'll hand in my resignation this week.</w:t>
        <w:br/>
        <w:t>Thanks!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