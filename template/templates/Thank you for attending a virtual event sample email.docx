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(Recipient's name),</w:t>
        <w:br/>
        <w:t>I wanted to email you personally to say thank you for (whatever they have done!).</w:t>
        <w:br/>
        <w:t>I personally wanted to say (whatever you want to say)</w:t>
        <w:br/>
        <w:t>To say thank you, I want to send you a token of my appreciation. Can you send me your address?</w:t>
        <w:br/>
        <w:t>Once again, thank you for all your efforts in making this happen.</w:t>
        <w:br/>
        <w:t>It would be great to stay in touch, and I've included my contact details below.</w:t>
        <w:br/>
        <w:t>Thank you,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