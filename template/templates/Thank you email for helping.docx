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 (Recipient's name),</w:t>
        <w:br/>
        <w:t>Thank you for meeting me today at (insert details).</w:t>
        <w:br/>
        <w:t>The meeting was highly productive, and we covered a lot of ground. The key points for me were (insert details).</w:t>
        <w:br/>
        <w:t>I welcome the chance to meet again or discuss next steps with you. Please let me know your availability.</w:t>
        <w:br/>
        <w:t>I have included my contact details here (insert details). I look forward to hearing from you and taking our conversation further.</w:t>
        <w:br/>
        <w:t>(Your name)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