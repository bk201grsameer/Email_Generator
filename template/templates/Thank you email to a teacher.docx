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I've recently received notification of my salary increase, and I wanted to say a personal thank you to you.</w:t>
        <w:br/>
        <w:t>The increase in my wages will have a positive impact on me and my family. It’s great to know that my contribution to the business is being recognized.</w:t>
        <w:br/>
        <w:t>Thank you,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